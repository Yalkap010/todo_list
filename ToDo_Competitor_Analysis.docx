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Анализ конкурентов для приложений To-Do List в 2025 году</w:t>
      </w:r>
    </w:p>
    <w:p>
      <w:pPr>
        <w:pStyle w:val="Heading1"/>
      </w:pPr>
      <w:r>
        <w:t>Введение</w:t>
      </w:r>
    </w:p>
    <w:p>
      <w:r>
        <w:t>Ниже представлен подробный анализ конкурентов на рынке приложений для управления задачами (To-Do List) на 2025 год. Этот анализ поможет вам понять сильные и слабые стороны ведущих решений и использовать эти знания для улучшения собственного приложения.</w:t>
      </w:r>
    </w:p>
    <w:p>
      <w:pPr>
        <w:pStyle w:val="Heading2"/>
      </w:pPr>
      <w:r>
        <w:t>Todoist</w:t>
      </w:r>
    </w:p>
    <w:p>
      <w:r>
        <w:t>🔹 Основные функции: Обработка естественного языка, интеграция с Google Calendar и Slack, поддержка всех платформ</w:t>
        <w:br/>
        <w:t>🔸 Сильные стороны: Элегантный интерфейс, отличная поддержка команд, умная организация задач</w:t>
        <w:br/>
        <w:t>🔸 Слабые стороны: Кривая обучения для новых пользователей, некоторые функции доступны только в платной версии</w:t>
      </w:r>
    </w:p>
    <w:p>
      <w:pPr>
        <w:pStyle w:val="Heading2"/>
      </w:pPr>
      <w:r>
        <w:t>Microsoft To Do</w:t>
      </w:r>
    </w:p>
    <w:p>
      <w:r>
        <w:t>🔹 Основные функции: Глубокая интеграция с Outlook и Teams, функция 'My Day', полностью бесплатно</w:t>
        <w:br/>
        <w:t>🔸 Сильные стороны: Хорошая интеграция с продуктами Microsoft, простой и удобный интерфейс</w:t>
        <w:br/>
        <w:t>🔸 Слабые стороны: Сильная зависимость от экосистемы Microsoft, ограниченные функции отчетности</w:t>
      </w:r>
    </w:p>
    <w:p>
      <w:pPr>
        <w:pStyle w:val="Heading2"/>
      </w:pPr>
      <w:r>
        <w:t>TickTick</w:t>
      </w:r>
    </w:p>
    <w:p>
      <w:r>
        <w:t>🔹 Основные функции: Встроенный таймер Pomodoro, отслеживание привычек, матрица Эйзенхауэра, интеграция с календарями</w:t>
        <w:br/>
        <w:t>🔸 Сильные стороны: Расширенные функции тайм-менеджмента, кроссплатформенность, высокая настраиваемость</w:t>
        <w:br/>
        <w:t>🔸 Слабые стороны: Некоторые функции доступны только по подписке, может быть сложным для новичков</w:t>
      </w:r>
    </w:p>
    <w:p>
      <w:pPr>
        <w:pStyle w:val="Heading2"/>
      </w:pPr>
      <w:r>
        <w:t>Any.do</w:t>
      </w:r>
    </w:p>
    <w:p>
      <w:r>
        <w:t>🔹 Основные функции: Синхронизация с календарем, голосовой ввод задач, умные напоминания</w:t>
        <w:br/>
        <w:t>🔸 Сильные стороны: Простой и чистый интерфейс, поддержка командной работы, доступность на всех устройствах</w:t>
        <w:br/>
        <w:t>🔸 Слабые стороны: Расширенные функции доступны только в платной версии, ограниченные возможности кастомизации</w:t>
      </w:r>
    </w:p>
    <w:p>
      <w:pPr>
        <w:pStyle w:val="Heading2"/>
      </w:pPr>
      <w:r>
        <w:t>Trello</w:t>
      </w:r>
    </w:p>
    <w:p>
      <w:r>
        <w:t>🔹 Основные функции: Система Kanban, интеграция с Slack, Siri, email, новый календарный вид</w:t>
        <w:br/>
        <w:t>🔸 Сильные стороны: Гибкость управления проектами, поддержка командной работы, визуально привлекательный интерфейс</w:t>
        <w:br/>
        <w:t>🔸 Слабые стороны: Может быть сложным для любителей простых списков, дополнительные функции через Power-Ups</w:t>
      </w:r>
    </w:p>
    <w:p>
      <w:pPr>
        <w:pStyle w:val="Heading2"/>
      </w:pPr>
      <w:r>
        <w:t>Habitica</w:t>
      </w:r>
    </w:p>
    <w:p>
      <w:r>
        <w:t>🔹 Основные функции: Геймификация задач в стиле RPG, система наград, поддержка совместной работы</w:t>
        <w:br/>
        <w:t>🔸 Сильные стороны: Мотивация через геймификацию, активное сообщество, open-source проект</w:t>
        <w:br/>
        <w:t>🔸 Слабые стороны: Не подходит для пользователей, предпочитающих классический интерфейс, может быть слишком сложным</w:t>
      </w:r>
    </w:p>
    <w:p>
      <w:pPr>
        <w:pStyle w:val="Heading1"/>
      </w:pPr>
      <w:r>
        <w:t>📊 Сравнительная таблица</w:t>
      </w:r>
    </w:p>
    <w:p>
      <w:pPr>
        <w:pStyle w:val="Heading1"/>
      </w:pPr>
      <w:r>
        <w:t>✅ Рекомендации</w:t>
      </w:r>
    </w:p>
    <w:p>
      <w:r>
        <w:t>- Простой и интуитивный интерфейс: избегайте перегрузки и обеспечьте плавный UX.</w:t>
        <w:br/>
        <w:t>- Уникальные функции: добавьте таймер Pomodoro или трекер привычек для дифференциации.</w:t>
        <w:br/>
        <w:t>- Интеграции с популярными сервисами: Google Calendar, Outlook и т.д.</w:t>
        <w:br/>
        <w:t>- Кроссплатформенность: ваше приложение должно работать на всех устройствах.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